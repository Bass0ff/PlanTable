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b/>
        </w:rPr>
        <w:t>Проведение открытых уроков, классных часов, предметных недель, других мероприятий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Дата</w:t>
            </w:r>
          </w:p>
        </w:tc>
        <w:tc>
          <w:tcPr>
            <w:tcW w:type="dxa" w:w="1440"/>
          </w:tcPr>
          <w:p>
            <w:r>
              <w:rPr>
                <w:b/>
              </w:rPr>
              <w:t>Предмет</w:t>
            </w:r>
          </w:p>
        </w:tc>
        <w:tc>
          <w:tcPr>
            <w:tcW w:type="dxa" w:w="1440"/>
          </w:tcPr>
          <w:p>
            <w:r>
              <w:rPr>
                <w:b/>
              </w:rPr>
              <w:t>Класс</w:t>
            </w:r>
          </w:p>
        </w:tc>
        <w:tc>
          <w:tcPr>
            <w:tcW w:type="dxa" w:w="1440"/>
          </w:tcPr>
          <w:p>
            <w:r>
              <w:rPr>
                <w:b/>
              </w:rPr>
              <w:t>тема</w:t>
            </w:r>
          </w:p>
        </w:tc>
        <w:tc>
          <w:tcPr>
            <w:tcW w:type="dxa" w:w="1440"/>
          </w:tcPr>
          <w:p>
            <w:r>
              <w:rPr>
                <w:b/>
              </w:rPr>
              <w:t>Цель, для какой цели проводится</w:t>
            </w:r>
          </w:p>
        </w:tc>
        <w:tc>
          <w:tcPr>
            <w:tcW w:type="dxa" w:w="1440"/>
          </w:tcPr>
          <w:p>
            <w:r>
              <w:rPr>
                <w:b/>
              </w:rPr>
              <w:t>Отметка о выполнении</w:t>
            </w:r>
          </w:p>
        </w:tc>
      </w:tr>
      <w:tr>
        <w:tc>
          <w:tcPr>
            <w:tcW w:type="dxa" w:w="1440"/>
          </w:tcPr>
          <w:p>
            <w:r>
              <w:t>2023-9-25</w:t>
            </w:r>
          </w:p>
        </w:tc>
        <w:tc>
          <w:tcPr>
            <w:tcW w:type="dxa" w:w="1440"/>
          </w:tcPr>
          <w:p>
            <w:r>
              <w:t>Русский Язык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23456</w:t>
            </w:r>
          </w:p>
        </w:tc>
        <w:tc>
          <w:tcPr>
            <w:tcW w:type="dxa" w:w="1440"/>
          </w:tcPr>
          <w:p>
            <w:r>
              <w:t>werghn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2023-9-25</w:t>
            </w:r>
          </w:p>
        </w:tc>
        <w:tc>
          <w:tcPr>
            <w:tcW w:type="dxa" w:w="1440"/>
          </w:tcPr>
          <w:p>
            <w:r>
              <w:t>Русский Язык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hgfds</w:t>
            </w:r>
          </w:p>
        </w:tc>
        <w:tc>
          <w:tcPr>
            <w:tcW w:type="dxa" w:w="1440"/>
          </w:tcPr>
          <w:p>
            <w:r>
              <w:t>sxdcv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2023-10-12</w:t>
            </w:r>
          </w:p>
        </w:tc>
        <w:tc>
          <w:tcPr>
            <w:tcW w:type="dxa" w:w="1440"/>
          </w:tcPr>
          <w:p>
            <w:r>
              <w:t>Русский Язык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asdfg</w:t>
            </w:r>
          </w:p>
        </w:tc>
        <w:tc>
          <w:tcPr>
            <w:tcW w:type="dxa" w:w="1440"/>
          </w:tcPr>
          <w:p>
            <w:r>
              <w:t>lkjhgf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2023-10-12</w:t>
            </w:r>
          </w:p>
        </w:tc>
        <w:tc>
          <w:tcPr>
            <w:tcW w:type="dxa" w:w="1440"/>
          </w:tcPr>
          <w:p>
            <w:r>
              <w:t>Русский Язык</w:t>
            </w:r>
          </w:p>
        </w:tc>
        <w:tc>
          <w:tcPr>
            <w:tcW w:type="dxa" w:w="1440"/>
          </w:tcPr>
          <w:p>
            <w:r>
              <w:t>999</w:t>
            </w:r>
          </w:p>
        </w:tc>
        <w:tc>
          <w:tcPr>
            <w:tcW w:type="dxa" w:w="1440"/>
          </w:tcPr>
          <w:p>
            <w:r>
              <w:t>qwertyu</w:t>
            </w:r>
          </w:p>
        </w:tc>
        <w:tc>
          <w:tcPr>
            <w:tcW w:type="dxa" w:w="1440"/>
          </w:tcPr>
          <w:p>
            <w:r>
              <w:t>qwerthnbvc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2023-10-26</w:t>
            </w:r>
          </w:p>
        </w:tc>
        <w:tc>
          <w:tcPr>
            <w:tcW w:type="dxa" w:w="1440"/>
          </w:tcPr>
          <w:p>
            <w:r>
              <w:t>Русский Язык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Проверка</w:t>
            </w:r>
          </w:p>
        </w:tc>
        <w:tc>
          <w:tcPr>
            <w:tcW w:type="dxa" w:w="1440"/>
          </w:tcPr>
          <w:p>
            <w:r>
              <w:t>TEST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2023-10-26</w:t>
            </w:r>
          </w:p>
        </w:tc>
        <w:tc>
          <w:tcPr>
            <w:tcW w:type="dxa" w:w="1440"/>
          </w:tcPr>
          <w:p>
            <w:r>
              <w:t>Русский Язык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8-800-555-35-35</w:t>
            </w:r>
          </w:p>
        </w:tc>
        <w:tc>
          <w:tcPr>
            <w:tcW w:type="dxa" w:w="1440"/>
          </w:tcPr>
          <w:p>
            <w:r>
              <w:t>Лучше позвонить, чем у кого-то занимать!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2023-10-26</w:t>
            </w:r>
          </w:p>
        </w:tc>
        <w:tc>
          <w:tcPr>
            <w:tcW w:type="dxa" w:w="1440"/>
          </w:tcPr>
          <w:p>
            <w:r>
              <w:t>Русский Язык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Проверка</w:t>
            </w:r>
          </w:p>
        </w:tc>
        <w:tc>
          <w:tcPr>
            <w:tcW w:type="dxa" w:w="1440"/>
          </w:tcPr>
          <w:p>
            <w:r>
              <w:t>динамического обновления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</w:tbl>
    <w:p/>
    <w:p>
      <w:r>
        <w:rPr>
          <w:b/>
        </w:rPr>
        <w:t>Участие в подготовке и проведении лицейских мероприятий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Дата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Название мероприятия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Форма участия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Вид сданной документации</w:t>
            </w:r>
          </w:p>
        </w:tc>
      </w:tr>
      <w:tr>
        <w:tc>
          <w:tcPr>
            <w:tcW w:type="dxa" w:w="2160"/>
          </w:tcPr>
          <w:p>
            <w:r>
              <w:t>2022-10-19</w:t>
            </w:r>
          </w:p>
        </w:tc>
        <w:tc>
          <w:tcPr>
            <w:tcW w:type="dxa" w:w="2160"/>
          </w:tcPr>
          <w:p>
            <w:r>
              <w:t>День Лицеиста</w:t>
            </w:r>
          </w:p>
        </w:tc>
        <w:tc>
          <w:tcPr>
            <w:tcW w:type="dxa" w:w="2160"/>
          </w:tcPr>
          <w:p>
            <w:r>
              <w:t>Организация работы интерактивной площадки "Английский/латинский язык"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2022-11-19</w:t>
            </w:r>
          </w:p>
        </w:tc>
        <w:tc>
          <w:tcPr>
            <w:tcW w:type="dxa" w:w="2160"/>
          </w:tcPr>
          <w:p>
            <w:r>
              <w:t>ДОИ "Малая академия наук"</w:t>
            </w:r>
          </w:p>
        </w:tc>
        <w:tc>
          <w:tcPr>
            <w:tcW w:type="dxa" w:w="2160"/>
          </w:tcPr>
          <w:p>
            <w:r>
              <w:t>Подготовка театрализованного открытия игры, организация работы волонтёров.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r>
        <w:rPr>
          <w:b/>
        </w:rPr>
        <w:t>Запланированные мероприятия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Запланированные мероприятия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Конкретный результат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Место проведения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Дата</w:t>
            </w:r>
          </w:p>
        </w:tc>
      </w:tr>
      <w:tr>
        <w:tc>
          <w:tcPr>
            <w:tcW w:type="dxa" w:w="2160"/>
          </w:tcPr>
          <w:p>
            <w:r>
              <w:t>Изучение литературы по теме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2023-5-7</w:t>
            </w:r>
          </w:p>
        </w:tc>
      </w:tr>
      <w:tr>
        <w:tc>
          <w:tcPr>
            <w:tcW w:type="dxa" w:w="2160"/>
          </w:tcPr>
          <w:p>
            <w:r>
              <w:t>Подбор материала для написания статьи</w:t>
            </w:r>
          </w:p>
        </w:tc>
        <w:tc>
          <w:tcPr>
            <w:tcW w:type="dxa" w:w="2160"/>
          </w:tcPr>
          <w:p>
            <w:r>
              <w:t>статья</w:t>
            </w:r>
          </w:p>
        </w:tc>
        <w:tc>
          <w:tcPr>
            <w:tcW w:type="dxa" w:w="2160"/>
          </w:tcPr>
          <w:p>
            <w:r>
              <w:t>БрГУ</w:t>
            </w:r>
          </w:p>
        </w:tc>
        <w:tc>
          <w:tcPr>
            <w:tcW w:type="dxa" w:w="2160"/>
          </w:tcPr>
          <w:p>
            <w:r>
              <w:t>2023-5-7</w:t>
            </w:r>
          </w:p>
        </w:tc>
      </w:tr>
    </w:tbl>
    <w:p/>
    <w:p>
      <w:r>
        <w:rPr>
          <w:b/>
        </w:rPr>
        <w:t>Работа в рамках творческих групп, инновационной/стажировочной деятельности площадок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Название творческой группы, инновационной/стажировочной площадки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Личное участие в работе группы, площадки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Дата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Результат</w:t>
            </w:r>
          </w:p>
        </w:tc>
      </w:tr>
      <w:tr>
        <w:tc>
          <w:tcPr>
            <w:tcW w:type="dxa" w:w="2160"/>
          </w:tcPr>
          <w:p>
            <w:r>
              <w:t>qwer</w:t>
            </w:r>
          </w:p>
        </w:tc>
        <w:tc>
          <w:tcPr>
            <w:tcW w:type="dxa" w:w="2160"/>
          </w:tcPr>
          <w:p>
            <w:r>
              <w:t>asd</w:t>
            </w:r>
          </w:p>
        </w:tc>
        <w:tc>
          <w:tcPr>
            <w:tcW w:type="dxa" w:w="2160"/>
          </w:tcPr>
          <w:p>
            <w:r>
              <w:t>2023-3-20</w:t>
            </w:r>
          </w:p>
        </w:tc>
        <w:tc>
          <w:tcPr>
            <w:tcW w:type="dxa" w:w="2160"/>
          </w:tcPr>
          <w:p>
            <w:r>
              <w:t>zx</w:t>
            </w:r>
          </w:p>
        </w:tc>
      </w:tr>
      <w:tr>
        <w:tc>
          <w:tcPr>
            <w:tcW w:type="dxa" w:w="2160"/>
          </w:tcPr>
          <w:p>
            <w:r>
              <w:t>wert</w:t>
            </w:r>
          </w:p>
        </w:tc>
        <w:tc>
          <w:tcPr>
            <w:tcW w:type="dxa" w:w="2160"/>
          </w:tcPr>
          <w:p>
            <w:r>
              <w:t>sdf</w:t>
            </w:r>
          </w:p>
        </w:tc>
        <w:tc>
          <w:tcPr>
            <w:tcW w:type="dxa" w:w="2160"/>
          </w:tcPr>
          <w:p>
            <w:r>
              <w:t>2023-3-20</w:t>
            </w:r>
          </w:p>
        </w:tc>
        <w:tc>
          <w:tcPr>
            <w:tcW w:type="dxa" w:w="2160"/>
          </w:tcPr>
          <w:p>
            <w:r>
              <w:t>xc</w:t>
            </w:r>
          </w:p>
        </w:tc>
      </w:tr>
    </w:tbl>
    <w:p/>
    <w:p>
      <w:r>
        <w:rPr>
          <w:b/>
        </w:rPr>
        <w:t>Экспертная Деятельность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Дата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Название мероприятия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Вид экспертной детельности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Уровень</w:t>
            </w:r>
          </w:p>
        </w:tc>
      </w:tr>
      <w:tr>
        <w:tc>
          <w:tcPr>
            <w:tcW w:type="dxa" w:w="2160"/>
          </w:tcPr>
          <w:p>
            <w:r>
              <w:t>2023-3-20</w:t>
            </w:r>
          </w:p>
        </w:tc>
        <w:tc>
          <w:tcPr>
            <w:tcW w:type="dxa" w:w="2160"/>
          </w:tcPr>
          <w:p>
            <w:r>
              <w:t>wwwww</w:t>
            </w:r>
          </w:p>
        </w:tc>
        <w:tc>
          <w:tcPr>
            <w:tcW w:type="dxa" w:w="2160"/>
          </w:tcPr>
          <w:p>
            <w:r>
              <w:t>судья</w:t>
            </w:r>
          </w:p>
        </w:tc>
        <w:tc>
          <w:tcPr>
            <w:tcW w:type="dxa" w:w="2160"/>
          </w:tcPr>
          <w:p>
            <w:r>
              <w:t>муниципальный</w:t>
            </w:r>
          </w:p>
        </w:tc>
      </w:tr>
    </w:tbl>
    <w:p/>
    <w:p>
      <w:r>
        <w:rPr>
          <w:b/>
        </w:rPr>
        <w:t>Обучение на курсах повышения квалификации, посещение опорных школ и др.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Дата обучения</w:t>
            </w:r>
          </w:p>
        </w:tc>
        <w:tc>
          <w:tcPr>
            <w:tcW w:type="dxa" w:w="1440"/>
          </w:tcPr>
          <w:p>
            <w:r>
              <w:rPr>
                <w:b/>
              </w:rPr>
              <w:t>Тема курсовой подготовки</w:t>
            </w:r>
          </w:p>
        </w:tc>
        <w:tc>
          <w:tcPr>
            <w:tcW w:type="dxa" w:w="1440"/>
          </w:tcPr>
          <w:p>
            <w:r>
              <w:rPr>
                <w:b/>
              </w:rPr>
              <w:t>Базовое учреждение обучения (по удостоверению)</w:t>
            </w:r>
          </w:p>
        </w:tc>
        <w:tc>
          <w:tcPr>
            <w:tcW w:type="dxa" w:w="1440"/>
          </w:tcPr>
          <w:p>
            <w:r>
              <w:rPr>
                <w:b/>
              </w:rPr>
              <w:t>Количество часов</w:t>
            </w:r>
          </w:p>
        </w:tc>
        <w:tc>
          <w:tcPr>
            <w:tcW w:type="dxa" w:w="1440"/>
          </w:tcPr>
          <w:p>
            <w:r>
              <w:rPr>
                <w:b/>
              </w:rPr>
              <w:t>Документ об окончании обучения</w:t>
            </w:r>
          </w:p>
        </w:tc>
        <w:tc>
          <w:tcPr>
            <w:tcW w:type="dxa" w:w="1440"/>
          </w:tcPr>
          <w:p>
            <w:r>
              <w:rPr>
                <w:b/>
              </w:rPr>
              <w:t>Формат обучения</w:t>
            </w:r>
          </w:p>
        </w:tc>
      </w:tr>
      <w:tr>
        <w:tc>
          <w:tcPr>
            <w:tcW w:type="dxa" w:w="1440"/>
          </w:tcPr>
          <w:p>
            <w:r>
              <w:t>2023-3-20</w:t>
            </w:r>
          </w:p>
        </w:tc>
        <w:tc>
          <w:tcPr>
            <w:tcW w:type="dxa" w:w="1440"/>
          </w:tcPr>
          <w:p>
            <w:r>
              <w:t>qe</w:t>
            </w:r>
          </w:p>
        </w:tc>
        <w:tc>
          <w:tcPr>
            <w:tcW w:type="dxa" w:w="1440"/>
          </w:tcPr>
          <w:p>
            <w:r>
              <w:t>wr</w:t>
            </w:r>
          </w:p>
        </w:tc>
        <w:tc>
          <w:tcPr>
            <w:tcW w:type="dxa" w:w="1440"/>
          </w:tcPr>
          <w:p>
            <w:r>
              <w:t>et</w:t>
            </w:r>
          </w:p>
        </w:tc>
        <w:tc>
          <w:tcPr>
            <w:tcW w:type="dxa" w:w="1440"/>
          </w:tcPr>
          <w:p>
            <w:r>
              <w:t>ry</w:t>
            </w:r>
          </w:p>
        </w:tc>
        <w:tc>
          <w:tcPr>
            <w:tcW w:type="dxa" w:w="1440"/>
          </w:tcPr>
          <w:p/>
        </w:tc>
      </w:tr>
    </w:tbl>
    <w:p/>
    <w:p>
      <w:r>
        <w:rPr>
          <w:b/>
        </w:rPr>
        <w:t>Участие в сертифицированные вебинарах, семинарах и др.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Дата</w:t>
            </w:r>
          </w:p>
        </w:tc>
        <w:tc>
          <w:tcPr>
            <w:tcW w:type="dxa" w:w="1440"/>
          </w:tcPr>
          <w:p>
            <w:r>
              <w:rPr>
                <w:b/>
              </w:rPr>
              <w:t>Тема мероприятия</w:t>
            </w:r>
          </w:p>
        </w:tc>
        <w:tc>
          <w:tcPr>
            <w:tcW w:type="dxa" w:w="1440"/>
          </w:tcPr>
          <w:p>
            <w:r>
              <w:rPr>
                <w:b/>
              </w:rPr>
              <w:t>Организатор мероприятия</w:t>
            </w:r>
          </w:p>
        </w:tc>
        <w:tc>
          <w:tcPr>
            <w:tcW w:type="dxa" w:w="1440"/>
          </w:tcPr>
          <w:p>
            <w:r>
              <w:rPr>
                <w:b/>
              </w:rPr>
              <w:t>Формат обучения</w:t>
            </w:r>
          </w:p>
        </w:tc>
        <w:tc>
          <w:tcPr>
            <w:tcW w:type="dxa" w:w="1440"/>
          </w:tcPr>
          <w:p>
            <w:r>
              <w:rPr>
                <w:b/>
              </w:rPr>
              <w:t>Количество часов</w:t>
            </w:r>
          </w:p>
        </w:tc>
        <w:tc>
          <w:tcPr>
            <w:tcW w:type="dxa" w:w="1440"/>
          </w:tcPr>
          <w:p>
            <w:r>
              <w:rPr>
                <w:b/>
              </w:rPr>
              <w:t>Документ</w:t>
            </w:r>
          </w:p>
        </w:tc>
      </w:tr>
      <w:tr>
        <w:tc>
          <w:tcPr>
            <w:tcW w:type="dxa" w:w="1440"/>
          </w:tcPr>
          <w:p>
            <w:r>
              <w:t>2023-3-20</w:t>
            </w:r>
          </w:p>
        </w:tc>
        <w:tc>
          <w:tcPr>
            <w:tcW w:type="dxa" w:w="1440"/>
          </w:tcPr>
          <w:p>
            <w:r>
              <w:t>qwer</w:t>
            </w:r>
          </w:p>
        </w:tc>
        <w:tc>
          <w:tcPr>
            <w:tcW w:type="dxa" w:w="1440"/>
          </w:tcPr>
          <w:p>
            <w:r>
              <w:t>wert</w:t>
            </w:r>
          </w:p>
        </w:tc>
        <w:tc>
          <w:tcPr>
            <w:tcW w:type="dxa" w:w="1440"/>
          </w:tcPr>
          <w:p>
            <w:r>
              <w:t>erty</w:t>
            </w:r>
          </w:p>
        </w:tc>
        <w:tc>
          <w:tcPr>
            <w:tcW w:type="dxa" w:w="1440"/>
          </w:tcPr>
          <w:p>
            <w:r>
              <w:t>rtyu</w:t>
            </w:r>
          </w:p>
        </w:tc>
        <w:tc>
          <w:tcPr>
            <w:tcW w:type="dxa" w:w="1440"/>
          </w:tcPr>
          <w:p>
            <w:r>
              <w:t>tyui</w:t>
            </w:r>
          </w:p>
        </w:tc>
      </w:tr>
      <w:tr>
        <w:tc>
          <w:tcPr>
            <w:tcW w:type="dxa" w:w="1440"/>
          </w:tcPr>
          <w:p>
            <w:r>
              <w:t>2023-3-20</w:t>
            </w:r>
          </w:p>
        </w:tc>
        <w:tc>
          <w:tcPr>
            <w:tcW w:type="dxa" w:w="1440"/>
          </w:tcPr>
          <w:p>
            <w:r>
              <w:t>asdf</w:t>
            </w:r>
          </w:p>
        </w:tc>
        <w:tc>
          <w:tcPr>
            <w:tcW w:type="dxa" w:w="1440"/>
          </w:tcPr>
          <w:p>
            <w:r>
              <w:t>sdfg</w:t>
            </w:r>
          </w:p>
        </w:tc>
        <w:tc>
          <w:tcPr>
            <w:tcW w:type="dxa" w:w="1440"/>
          </w:tcPr>
          <w:p>
            <w:r>
              <w:t>dfgh</w:t>
            </w:r>
          </w:p>
        </w:tc>
        <w:tc>
          <w:tcPr>
            <w:tcW w:type="dxa" w:w="1440"/>
          </w:tcPr>
          <w:p>
            <w:r>
              <w:t>fghj</w:t>
            </w:r>
          </w:p>
        </w:tc>
        <w:tc>
          <w:tcPr>
            <w:tcW w:type="dxa" w:w="1440"/>
          </w:tcPr>
          <w:p>
            <w:r>
              <w:t>ghjk</w:t>
            </w:r>
          </w:p>
        </w:tc>
      </w:tr>
    </w:tbl>
    <w:p/>
    <w:p>
      <w:r>
        <w:rPr>
          <w:b/>
        </w:rPr>
        <w:t>Участие в конкурсах профессионального мастерства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Дата</w:t>
            </w:r>
          </w:p>
        </w:tc>
        <w:tc>
          <w:tcPr>
            <w:tcW w:type="dxa" w:w="1080"/>
          </w:tcPr>
          <w:p>
            <w:r>
              <w:rPr>
                <w:b/>
              </w:rPr>
              <w:t>Название</w:t>
            </w:r>
          </w:p>
        </w:tc>
        <w:tc>
          <w:tcPr>
            <w:tcW w:type="dxa" w:w="1080"/>
          </w:tcPr>
          <w:p>
            <w:r>
              <w:rPr>
                <w:b/>
              </w:rPr>
              <w:t>Уровень</w:t>
            </w:r>
          </w:p>
        </w:tc>
        <w:tc>
          <w:tcPr>
            <w:tcW w:type="dxa" w:w="1080"/>
          </w:tcPr>
          <w:p>
            <w:r>
              <w:rPr>
                <w:b/>
              </w:rPr>
              <w:t>Формат</w:t>
            </w:r>
          </w:p>
        </w:tc>
        <w:tc>
          <w:tcPr>
            <w:tcW w:type="dxa" w:w="1080"/>
          </w:tcPr>
          <w:p>
            <w:r>
              <w:rPr>
                <w:b/>
              </w:rPr>
              <w:t>Этап</w:t>
            </w:r>
          </w:p>
        </w:tc>
        <w:tc>
          <w:tcPr>
            <w:tcW w:type="dxa" w:w="1080"/>
          </w:tcPr>
          <w:p>
            <w:r>
              <w:rPr>
                <w:b/>
              </w:rPr>
              <w:t>Результат участия</w:t>
            </w:r>
          </w:p>
        </w:tc>
        <w:tc>
          <w:tcPr>
            <w:tcW w:type="dxa" w:w="1080"/>
          </w:tcPr>
          <w:p>
            <w:r>
              <w:rPr>
                <w:b/>
              </w:rPr>
              <w:t>Документ</w:t>
            </w:r>
          </w:p>
        </w:tc>
        <w:tc>
          <w:tcPr>
            <w:tcW w:type="dxa" w:w="1080"/>
          </w:tcPr>
          <w:p>
            <w:r>
              <w:rPr>
                <w:b/>
              </w:rPr>
              <w:t>Активная ссылка на размещение материалов в сети интернет</w:t>
            </w:r>
          </w:p>
        </w:tc>
      </w:tr>
      <w:tr>
        <w:tc>
          <w:tcPr>
            <w:tcW w:type="dxa" w:w="1080"/>
          </w:tcPr>
          <w:p>
            <w:r>
              <w:t>2023-3-20</w:t>
            </w:r>
          </w:p>
        </w:tc>
        <w:tc>
          <w:tcPr>
            <w:tcW w:type="dxa" w:w="1080"/>
          </w:tcPr>
          <w:p>
            <w:r>
              <w:t>adad</w:t>
            </w:r>
          </w:p>
        </w:tc>
        <w:tc>
          <w:tcPr>
            <w:tcW w:type="dxa" w:w="1080"/>
          </w:tcPr>
          <w:p>
            <w:r>
              <w:t>школьный</w:t>
            </w:r>
          </w:p>
        </w:tc>
        <w:tc>
          <w:tcPr>
            <w:tcW w:type="dxa" w:w="1080"/>
          </w:tcPr>
          <w:p>
            <w:r>
              <w:t>очная</w:t>
            </w:r>
          </w:p>
        </w:tc>
        <w:tc>
          <w:tcPr>
            <w:tcW w:type="dxa" w:w="1080"/>
          </w:tcPr>
          <w:p>
            <w:r>
              <w:t>муниципальный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2023-3-20</w:t>
            </w:r>
          </w:p>
        </w:tc>
        <w:tc>
          <w:tcPr>
            <w:tcW w:type="dxa" w:w="1080"/>
          </w:tcPr>
          <w:p>
            <w:r>
              <w:t>wdw</w:t>
            </w:r>
          </w:p>
        </w:tc>
        <w:tc>
          <w:tcPr>
            <w:tcW w:type="dxa" w:w="1080"/>
          </w:tcPr>
          <w:p>
            <w:r>
              <w:t>школьный</w:t>
            </w:r>
          </w:p>
        </w:tc>
        <w:tc>
          <w:tcPr>
            <w:tcW w:type="dxa" w:w="1080"/>
          </w:tcPr>
          <w:p>
            <w:r>
              <w:t>очная</w:t>
            </w:r>
          </w:p>
        </w:tc>
        <w:tc>
          <w:tcPr>
            <w:tcW w:type="dxa" w:w="1080"/>
          </w:tcPr>
          <w:p>
            <w:r>
              <w:t>муниципальный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</w:tbl>
    <w:p/>
    <w:p>
      <w:r>
        <w:rPr>
          <w:b/>
        </w:rPr>
        <w:t>Обобщение и представление опыта работы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Дата</w:t>
            </w:r>
          </w:p>
        </w:tc>
        <w:tc>
          <w:tcPr>
            <w:tcW w:type="dxa" w:w="960"/>
          </w:tcPr>
          <w:p>
            <w:r>
              <w:rPr>
                <w:b/>
              </w:rPr>
              <w:t>Название мероприятия</w:t>
            </w:r>
          </w:p>
        </w:tc>
        <w:tc>
          <w:tcPr>
            <w:tcW w:type="dxa" w:w="960"/>
          </w:tcPr>
          <w:p>
            <w:r>
              <w:rPr>
                <w:b/>
              </w:rPr>
              <w:t>Форма участия</w:t>
            </w:r>
          </w:p>
        </w:tc>
        <w:tc>
          <w:tcPr>
            <w:tcW w:type="dxa" w:w="960"/>
          </w:tcPr>
          <w:p>
            <w:r>
              <w:rPr>
                <w:b/>
              </w:rPr>
              <w:t>Уровень</w:t>
            </w:r>
          </w:p>
        </w:tc>
        <w:tc>
          <w:tcPr>
            <w:tcW w:type="dxa" w:w="960"/>
          </w:tcPr>
          <w:p>
            <w:r>
              <w:rPr>
                <w:b/>
              </w:rPr>
              <w:t>Тема представления опыта</w:t>
            </w:r>
          </w:p>
        </w:tc>
        <w:tc>
          <w:tcPr>
            <w:tcW w:type="dxa" w:w="960"/>
          </w:tcPr>
          <w:p>
            <w:r>
              <w:rPr>
                <w:b/>
              </w:rPr>
              <w:t>Выступление, публикация, мастер-класс</w:t>
            </w:r>
          </w:p>
        </w:tc>
        <w:tc>
          <w:tcPr>
            <w:tcW w:type="dxa" w:w="960"/>
          </w:tcPr>
          <w:p>
            <w:r>
              <w:rPr>
                <w:b/>
              </w:rPr>
              <w:t>Вид публикации</w:t>
            </w:r>
          </w:p>
        </w:tc>
        <w:tc>
          <w:tcPr>
            <w:tcW w:type="dxa" w:w="960"/>
          </w:tcPr>
          <w:p>
            <w:r>
              <w:rPr>
                <w:b/>
              </w:rPr>
              <w:t>Название органа, издания, исходные данные</w:t>
            </w:r>
          </w:p>
        </w:tc>
        <w:tc>
          <w:tcPr>
            <w:tcW w:type="dxa" w:w="960"/>
          </w:tcPr>
          <w:p>
            <w:r>
              <w:rPr>
                <w:b/>
              </w:rPr>
              <w:t>Активная ссылка на размещение материалов в сети интернет</w:t>
            </w:r>
          </w:p>
        </w:tc>
      </w:tr>
      <w:tr>
        <w:tc>
          <w:tcPr>
            <w:tcW w:type="dxa" w:w="960"/>
          </w:tcPr>
          <w:p>
            <w:r>
              <w:t>2023-3-20</w:t>
            </w:r>
          </w:p>
        </w:tc>
        <w:tc>
          <w:tcPr>
            <w:tcW w:type="dxa" w:w="960"/>
          </w:tcPr>
          <w:p>
            <w:r>
              <w:t>adad</w:t>
            </w:r>
          </w:p>
        </w:tc>
        <w:tc>
          <w:tcPr>
            <w:tcW w:type="dxa" w:w="960"/>
          </w:tcPr>
          <w:p>
            <w:r>
              <w:t>очная</w:t>
            </w:r>
          </w:p>
        </w:tc>
        <w:tc>
          <w:tcPr>
            <w:tcW w:type="dxa" w:w="960"/>
          </w:tcPr>
          <w:p>
            <w:r>
              <w:t>муниципальный</w:t>
            </w:r>
          </w:p>
        </w:tc>
        <w:tc>
          <w:tcPr>
            <w:tcW w:type="dxa" w:w="960"/>
          </w:tcPr>
          <w:p>
            <w:r>
              <w:t>sfsf</w:t>
            </w:r>
          </w:p>
        </w:tc>
        <w:tc>
          <w:tcPr>
            <w:tcW w:type="dxa" w:w="960"/>
          </w:tcPr>
          <w:p>
            <w:r>
              <w:t>выступление</w:t>
            </w:r>
          </w:p>
        </w:tc>
        <w:tc>
          <w:tcPr>
            <w:tcW w:type="dxa" w:w="960"/>
          </w:tcPr>
          <w:p>
            <w:r>
              <w:t>статья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</w:tbl>
    <w:p/>
    <w:p>
      <w:r>
        <w:rPr>
          <w:b/>
        </w:rPr>
        <w:t>Участие в диагностике профессиональных дефицитов/предметных компетенций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Дата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Название диагностики</w:t>
            </w:r>
          </w:p>
        </w:tc>
        <w:tc>
          <w:tcPr>
            <w:tcW w:type="dxa" w:w="2880"/>
          </w:tcPr>
          <w:p>
            <w:r>
              <w:rPr>
                <w:b/>
              </w:rPr>
              <w:t>Результат</w:t>
            </w:r>
          </w:p>
        </w:tc>
      </w:tr>
      <w:tr>
        <w:tc>
          <w:tcPr>
            <w:tcW w:type="dxa" w:w="2880"/>
          </w:tcPr>
          <w:p>
            <w:r>
              <w:t>2023-3-20</w:t>
            </w:r>
          </w:p>
        </w:tc>
        <w:tc>
          <w:tcPr>
            <w:tcW w:type="dxa" w:w="2880"/>
          </w:tcPr>
          <w:p>
            <w:r>
              <w:t>qsdcdf</w:t>
            </w:r>
          </w:p>
        </w:tc>
        <w:tc>
          <w:tcPr>
            <w:tcW w:type="dxa" w:w="2880"/>
          </w:tcPr>
          <w:p>
            <w:r>
              <w:t>sdfghjk</w:t>
            </w:r>
          </w:p>
        </w:tc>
      </w:tr>
    </w:tbl>
    <w:p/>
    <w:p>
      <w:r>
        <w:rPr>
          <w:b/>
        </w:rPr>
        <w:t>Участие во внешкольных мероприятий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Дата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Тип мероприятия</w:t>
            </w:r>
          </w:p>
        </w:tc>
        <w:tc>
          <w:tcPr>
            <w:tcW w:type="dxa" w:w="1234"/>
          </w:tcPr>
          <w:p>
            <w:r>
              <w:rPr>
                <w:b/>
              </w:rPr>
              <w:t>Уровень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Статус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Место проведения</w:t>
            </w:r>
          </w:p>
        </w:tc>
        <w:tc>
          <w:tcPr>
            <w:tcW w:type="dxa" w:w="1234"/>
          </w:tcPr>
          <w:p>
            <w:r>
              <w:rPr>
                <w:b/>
              </w:rPr>
              <w:t>Тема мероприятия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Кто проводил</w:t>
            </w:r>
          </w:p>
        </w:tc>
      </w:tr>
      <w:tr>
        <w:tc>
          <w:tcPr>
            <w:tcW w:type="dxa" w:w="1234"/>
          </w:tcPr>
          <w:p>
            <w:r>
              <w:t>2023-3-20</w:t>
            </w:r>
          </w:p>
        </w:tc>
        <w:tc>
          <w:tcPr>
            <w:tcW w:type="dxa" w:w="1234"/>
          </w:tcPr>
          <w:p>
            <w:r>
              <w:t>Школа Современного Педагога</w:t>
            </w:r>
          </w:p>
        </w:tc>
        <w:tc>
          <w:tcPr>
            <w:tcW w:type="dxa" w:w="1234"/>
          </w:tcPr>
          <w:p>
            <w:r>
              <w:t>муниципальный</w:t>
            </w:r>
          </w:p>
        </w:tc>
        <w:tc>
          <w:tcPr>
            <w:tcW w:type="dxa" w:w="1234"/>
          </w:tcPr>
          <w:p>
            <w:r>
              <w:t>организатор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2023-3-20</w:t>
            </w:r>
          </w:p>
        </w:tc>
        <w:tc>
          <w:tcPr>
            <w:tcW w:type="dxa" w:w="1234"/>
          </w:tcPr>
          <w:p>
            <w:r>
              <w:t>Школа Современного Педагога</w:t>
            </w:r>
          </w:p>
        </w:tc>
        <w:tc>
          <w:tcPr>
            <w:tcW w:type="dxa" w:w="1234"/>
          </w:tcPr>
          <w:p>
            <w:r>
              <w:t>муниципальный</w:t>
            </w:r>
          </w:p>
        </w:tc>
        <w:tc>
          <w:tcPr>
            <w:tcW w:type="dxa" w:w="1234"/>
          </w:tcPr>
          <w:p>
            <w:r>
              <w:t>организатор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r>
        <w:rPr>
          <w:b/>
        </w:rPr>
        <w:t>Посещение уроков, кл.часов, мероприятий у коллег в школе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Дата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Предмет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Класс</w:t>
            </w:r>
          </w:p>
        </w:tc>
        <w:tc>
          <w:tcPr>
            <w:tcW w:type="dxa" w:w="1728"/>
          </w:tcPr>
          <w:p>
            <w:r>
              <w:rPr>
                <w:b/>
              </w:rPr>
              <w:t>Тема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Цель проведения, для какой категории проводится</w:t>
            </w:r>
          </w:p>
        </w:tc>
      </w:tr>
      <w:tr>
        <w:tc>
          <w:tcPr>
            <w:tcW w:type="dxa" w:w="1728"/>
          </w:tcPr>
          <w:p>
            <w:r>
              <w:t>2023-3-20</w:t>
            </w:r>
          </w:p>
        </w:tc>
        <w:tc>
          <w:tcPr>
            <w:tcW w:type="dxa" w:w="1728"/>
          </w:tcPr>
          <w:p>
            <w:r>
              <w:t>Русский Язык</w:t>
            </w:r>
          </w:p>
        </w:tc>
        <w:tc>
          <w:tcPr>
            <w:tcW w:type="dxa" w:w="1728"/>
          </w:tcPr>
          <w:p>
            <w:r>
              <w:t>dfghr</w:t>
            </w:r>
          </w:p>
        </w:tc>
        <w:tc>
          <w:tcPr>
            <w:tcW w:type="dxa" w:w="1728"/>
          </w:tcPr>
          <w:p>
            <w:r>
              <w:t>edcvfbght</w:t>
            </w:r>
          </w:p>
        </w:tc>
        <w:tc>
          <w:tcPr>
            <w:tcW w:type="dxa" w:w="1728"/>
          </w:tcPr>
          <w:p>
            <w:r>
              <w:t>hrgefd</w:t>
            </w:r>
          </w:p>
        </w:tc>
      </w:tr>
      <w:tr>
        <w:tc>
          <w:tcPr>
            <w:tcW w:type="dxa" w:w="1728"/>
          </w:tcPr>
          <w:p>
            <w:r>
              <w:t>2023-3-20</w:t>
            </w:r>
          </w:p>
        </w:tc>
        <w:tc>
          <w:tcPr>
            <w:tcW w:type="dxa" w:w="1728"/>
          </w:tcPr>
          <w:p>
            <w:r>
              <w:t>Русский Язык</w:t>
            </w:r>
          </w:p>
        </w:tc>
        <w:tc>
          <w:tcPr>
            <w:tcW w:type="dxa" w:w="1728"/>
          </w:tcPr>
          <w:p>
            <w:r>
              <w:t>wnhbdegaf</w:t>
            </w:r>
          </w:p>
        </w:tc>
        <w:tc>
          <w:tcPr>
            <w:tcW w:type="dxa" w:w="1728"/>
          </w:tcPr>
          <w:p>
            <w:r>
              <w:t>ngsdfs</w:t>
            </w:r>
          </w:p>
        </w:tc>
        <w:tc>
          <w:tcPr>
            <w:tcW w:type="dxa" w:w="1728"/>
          </w:tcPr>
          <w:p>
            <w:r>
              <w:t>mgfndgsf</w:t>
            </w:r>
          </w:p>
        </w:tc>
      </w:tr>
      <w:tr>
        <w:tc>
          <w:tcPr>
            <w:tcW w:type="dxa" w:w="1728"/>
          </w:tcPr>
          <w:p>
            <w:r>
              <w:t>2023-3-20</w:t>
            </w:r>
          </w:p>
        </w:tc>
        <w:tc>
          <w:tcPr>
            <w:tcW w:type="dxa" w:w="1728"/>
          </w:tcPr>
          <w:p>
            <w:r>
              <w:t>Русский Язык</w:t>
            </w:r>
          </w:p>
        </w:tc>
        <w:tc>
          <w:tcPr>
            <w:tcW w:type="dxa" w:w="1728"/>
          </w:tcPr>
          <w:p>
            <w:r>
              <w:t>trdyuyikjhg</w:t>
            </w:r>
          </w:p>
        </w:tc>
        <w:tc>
          <w:tcPr>
            <w:tcW w:type="dxa" w:w="1728"/>
          </w:tcPr>
          <w:p>
            <w:r>
              <w:t>ddascxv</w:t>
            </w:r>
          </w:p>
        </w:tc>
        <w:tc>
          <w:tcPr>
            <w:tcW w:type="dxa" w:w="1728"/>
          </w:tcPr>
          <w:p>
            <w:r>
              <w:t>nmjkuytr</w:t>
            </w:r>
          </w:p>
        </w:tc>
      </w:tr>
    </w:tbl>
    <w:p/>
    <w:p>
      <w:r>
        <w:rPr>
          <w:b/>
        </w:rPr>
        <w:t>Участие обучающихся в конкурсных мероприятиях, входящих в перечень, утвержденный приказом Министерcтва науки и высшего образования РФ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Дата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Наименование мероприятия</w:t>
            </w:r>
          </w:p>
        </w:tc>
        <w:tc>
          <w:tcPr>
            <w:tcW w:type="dxa" w:w="1728"/>
          </w:tcPr>
          <w:p>
            <w:r>
              <w:rPr>
                <w:b/>
              </w:rPr>
              <w:t>ФИ обучающегося, класс</w:t>
            </w:r>
          </w:p>
        </w:tc>
        <w:tc>
          <w:tcPr>
            <w:tcW w:type="dxa" w:w="1728"/>
          </w:tcPr>
          <w:p>
            <w:r>
              <w:rPr>
                <w:b/>
              </w:rPr>
              <w:t>Этап олимпиады</w:t>
            </w:r>
          </w:p>
        </w:tc>
        <w:tc>
          <w:tcPr>
            <w:tcW w:type="dxa" w:w="1728"/>
          </w:tcPr>
          <w:p>
            <w:r>
              <w:rPr>
                <w:b/>
              </w:rPr>
              <w:t>Результат уастия, подтверждающий документ</w:t>
            </w:r>
          </w:p>
        </w:tc>
      </w:tr>
      <w:tr>
        <w:tc>
          <w:tcPr>
            <w:tcW w:type="dxa" w:w="1728"/>
          </w:tcPr>
          <w:p>
            <w:r>
              <w:t>2022-10-7</w:t>
            </w:r>
          </w:p>
        </w:tc>
        <w:tc>
          <w:tcPr>
            <w:tcW w:type="dxa" w:w="1728"/>
          </w:tcPr>
          <w:p>
            <w:r>
              <w:t>ВсОШ по английскому</w:t>
            </w:r>
          </w:p>
        </w:tc>
        <w:tc>
          <w:tcPr>
            <w:tcW w:type="dxa" w:w="1728"/>
          </w:tcPr>
          <w:p>
            <w:r>
              <w:t>Фигура С., 6а, Карпов И., 8а.</w:t>
            </w:r>
          </w:p>
        </w:tc>
        <w:tc>
          <w:tcPr>
            <w:tcW w:type="dxa" w:w="1728"/>
          </w:tcPr>
          <w:p>
            <w:r>
              <w:t>муниципальный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2022-10-7</w:t>
            </w:r>
          </w:p>
        </w:tc>
        <w:tc>
          <w:tcPr>
            <w:tcW w:type="dxa" w:w="1728"/>
          </w:tcPr>
          <w:p>
            <w:r>
              <w:t>Проверка ВПР по английскому языку</w:t>
            </w:r>
          </w:p>
        </w:tc>
        <w:tc>
          <w:tcPr>
            <w:tcW w:type="dxa" w:w="1728"/>
          </w:tcPr>
          <w:p>
            <w:r>
              <w:t>6, 8 классы</w:t>
            </w:r>
          </w:p>
        </w:tc>
        <w:tc>
          <w:tcPr>
            <w:tcW w:type="dxa" w:w="1728"/>
          </w:tcPr>
          <w:p>
            <w:r>
              <w:t>всероссийский</w:t>
            </w:r>
          </w:p>
        </w:tc>
        <w:tc>
          <w:tcPr>
            <w:tcW w:type="dxa" w:w="1728"/>
          </w:tcPr>
          <w:p>
            <w:r>
              <w:t>протокол</w:t>
            </w:r>
          </w:p>
        </w:tc>
      </w:tr>
    </w:tbl>
    <w:p/>
    <w:p>
      <w:r>
        <w:rPr>
          <w:b/>
        </w:rPr>
        <w:t>Участие обучающихся в других конкурсных мероприятиях, научно-практических конференциях, ШРД, ФНР и др.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Дата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Наименование мероприятия</w:t>
            </w:r>
          </w:p>
        </w:tc>
        <w:tc>
          <w:tcPr>
            <w:tcW w:type="dxa" w:w="1728"/>
          </w:tcPr>
          <w:p>
            <w:r>
              <w:rPr>
                <w:b/>
              </w:rPr>
              <w:t>ФИ обучающегося или группа учеников, класс</w:t>
            </w:r>
          </w:p>
        </w:tc>
        <w:tc>
          <w:tcPr>
            <w:tcW w:type="dxa" w:w="1728"/>
          </w:tcPr>
          <w:p>
            <w:r>
              <w:rPr>
                <w:b/>
              </w:rPr>
              <w:t>Уровень</w:t>
            </w:r>
          </w:p>
        </w:tc>
        <w:tc>
          <w:tcPr>
            <w:tcW w:type="dxa" w:w="1728"/>
          </w:tcPr>
          <w:p>
            <w:r>
              <w:rPr>
                <w:b/>
              </w:rPr>
              <w:t>Результат участия, подтверждающий документ</w:t>
            </w:r>
          </w:p>
        </w:tc>
      </w:tr>
      <w:tr>
        <w:tc>
          <w:tcPr>
            <w:tcW w:type="dxa" w:w="1728"/>
          </w:tcPr>
          <w:p>
            <w:r>
              <w:t>2023-3-20</w:t>
            </w:r>
          </w:p>
        </w:tc>
        <w:tc>
          <w:tcPr>
            <w:tcW w:type="dxa" w:w="1728"/>
          </w:tcPr>
          <w:p>
            <w:r>
              <w:t>sdfg</w:t>
            </w:r>
          </w:p>
        </w:tc>
        <w:tc>
          <w:tcPr>
            <w:tcW w:type="dxa" w:w="1728"/>
          </w:tcPr>
          <w:p>
            <w:r>
              <w:t>dfh</w:t>
            </w:r>
          </w:p>
        </w:tc>
        <w:tc>
          <w:tcPr>
            <w:tcW w:type="dxa" w:w="1728"/>
          </w:tcPr>
          <w:p>
            <w:r>
              <w:t>отборочный</w:t>
            </w:r>
          </w:p>
        </w:tc>
        <w:tc>
          <w:tcPr>
            <w:tcW w:type="dxa" w:w="1728"/>
          </w:tcPr>
          <w:p>
            <w:r>
              <w:t>fghj</w:t>
            </w:r>
          </w:p>
        </w:tc>
      </w:tr>
    </w:tbl>
    <w:p/>
    <w:p>
      <w:r>
        <w:rPr>
          <w:b/>
        </w:rPr>
        <w:t>Участие обучающихся в соревнованиях профессиональных компетенций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Дата</w:t>
            </w:r>
          </w:p>
        </w:tc>
        <w:tc>
          <w:tcPr>
            <w:tcW w:type="dxa" w:w="1440"/>
          </w:tcPr>
          <w:p>
            <w:r>
              <w:rPr>
                <w:b/>
              </w:rPr>
              <w:t>Наименование соревнований</w:t>
            </w:r>
          </w:p>
        </w:tc>
        <w:tc>
          <w:tcPr>
            <w:tcW w:type="dxa" w:w="1440"/>
          </w:tcPr>
          <w:p>
            <w:r>
              <w:rPr>
                <w:b/>
              </w:rPr>
              <w:t>Название компетенции</w:t>
            </w:r>
          </w:p>
        </w:tc>
        <w:tc>
          <w:tcPr>
            <w:tcW w:type="dxa" w:w="1440"/>
          </w:tcPr>
          <w:p>
            <w:r>
              <w:rPr>
                <w:b/>
              </w:rPr>
              <w:t>ФИ обучающегося или группа учеников, класс</w:t>
            </w:r>
          </w:p>
        </w:tc>
        <w:tc>
          <w:tcPr>
            <w:tcW w:type="dxa" w:w="1440"/>
          </w:tcPr>
          <w:p>
            <w:r>
              <w:rPr>
                <w:b/>
              </w:rPr>
              <w:t>Уровень</w:t>
            </w:r>
          </w:p>
        </w:tc>
        <w:tc>
          <w:tcPr>
            <w:tcW w:type="dxa" w:w="1440"/>
          </w:tcPr>
          <w:p>
            <w:r>
              <w:rPr>
                <w:b/>
              </w:rPr>
              <w:t>Результат участия, подтверждающий документ</w:t>
            </w:r>
          </w:p>
        </w:tc>
      </w:tr>
      <w:tr>
        <w:tc>
          <w:tcPr>
            <w:tcW w:type="dxa" w:w="1440"/>
          </w:tcPr>
          <w:p>
            <w:r>
              <w:t>2023-3-20</w:t>
            </w:r>
          </w:p>
        </w:tc>
        <w:tc>
          <w:tcPr>
            <w:tcW w:type="dxa" w:w="1440"/>
          </w:tcPr>
          <w:p>
            <w:r>
              <w:t>efef</w:t>
            </w:r>
          </w:p>
        </w:tc>
        <w:tc>
          <w:tcPr>
            <w:tcW w:type="dxa" w:w="1440"/>
          </w:tcPr>
          <w:p>
            <w:r>
              <w:t>rgr</w:t>
            </w:r>
          </w:p>
        </w:tc>
        <w:tc>
          <w:tcPr>
            <w:tcW w:type="dxa" w:w="1440"/>
          </w:tcPr>
          <w:p>
            <w:r>
              <w:t>dsddggv</w:t>
            </w:r>
          </w:p>
        </w:tc>
        <w:tc>
          <w:tcPr>
            <w:tcW w:type="dxa" w:w="1440"/>
          </w:tcPr>
          <w:p>
            <w:r>
              <w:t>отборочный</w:t>
            </w:r>
          </w:p>
        </w:tc>
        <w:tc>
          <w:tcPr>
            <w:tcW w:type="dxa" w:w="1440"/>
          </w:tcPr>
          <w:p>
            <w:r>
              <w:t>ghynjhe</w:t>
            </w:r>
          </w:p>
        </w:tc>
      </w:tr>
    </w:tbl>
    <w:p/>
    <w:p>
      <w:r>
        <w:rPr>
          <w:b/>
        </w:rPr>
        <w:t>Участие обучающихся в программах образовательного фонда «Талант и успех» (образовательные центры «Сириус» и «Персей»)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Название программы</w:t>
            </w:r>
          </w:p>
        </w:tc>
        <w:tc>
          <w:tcPr>
            <w:tcW w:type="dxa" w:w="1440"/>
          </w:tcPr>
          <w:p>
            <w:r>
              <w:rPr>
                <w:b/>
              </w:rPr>
              <w:t>Сроки прохождения</w:t>
            </w:r>
          </w:p>
        </w:tc>
        <w:tc>
          <w:tcPr>
            <w:tcW w:type="dxa" w:w="1440"/>
          </w:tcPr>
          <w:p>
            <w:r>
              <w:rPr>
                <w:b/>
              </w:rPr>
              <w:t>ФИ обучающегося</w:t>
            </w:r>
          </w:p>
        </w:tc>
        <w:tc>
          <w:tcPr>
            <w:tcW w:type="dxa" w:w="1440"/>
          </w:tcPr>
          <w:p>
            <w:r>
              <w:rPr>
                <w:b/>
              </w:rPr>
              <w:t>Название смены</w:t>
            </w:r>
          </w:p>
        </w:tc>
        <w:tc>
          <w:tcPr>
            <w:tcW w:type="dxa" w:w="1440"/>
          </w:tcPr>
          <w:p>
            <w:r>
              <w:rPr>
                <w:b/>
              </w:rPr>
              <w:t>Сроки</w:t>
            </w:r>
          </w:p>
        </w:tc>
        <w:tc>
          <w:tcPr>
            <w:tcW w:type="dxa" w:w="1440"/>
          </w:tcPr>
          <w:p>
            <w:r>
              <w:rPr>
                <w:b/>
              </w:rPr>
              <w:t>ФИ обучающегося (участника смены)</w:t>
            </w:r>
          </w:p>
        </w:tc>
      </w:tr>
      <w:tr>
        <w:tc>
          <w:tcPr>
            <w:tcW w:type="dxa" w:w="1440"/>
          </w:tcPr>
          <w:p>
            <w:r>
              <w:t>sgsgg</w:t>
            </w:r>
          </w:p>
        </w:tc>
        <w:tc>
          <w:tcPr>
            <w:tcW w:type="dxa" w:w="1440"/>
          </w:tcPr>
          <w:p>
            <w:r>
              <w:t>2023-3-20 - 2023-3-20</w:t>
            </w:r>
          </w:p>
        </w:tc>
        <w:tc>
          <w:tcPr>
            <w:tcW w:type="dxa" w:w="1440"/>
          </w:tcPr>
          <w:p>
            <w:r>
              <w:t>dgdgdg</w:t>
            </w:r>
          </w:p>
        </w:tc>
        <w:tc>
          <w:tcPr>
            <w:tcW w:type="dxa" w:w="1440"/>
          </w:tcPr>
          <w:p>
            <w:r>
              <w:t>qwer</w:t>
            </w:r>
          </w:p>
        </w:tc>
        <w:tc>
          <w:tcPr>
            <w:tcW w:type="dxa" w:w="1440"/>
          </w:tcPr>
          <w:p>
            <w:r>
              <w:t>2023-3-20 - 2023-3-20</w:t>
            </w:r>
          </w:p>
        </w:tc>
        <w:tc>
          <w:tcPr>
            <w:tcW w:type="dxa" w:w="1440"/>
          </w:tcPr>
          <w:p>
            <w:r>
              <w:t>asd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 -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wert</w:t>
            </w:r>
          </w:p>
        </w:tc>
        <w:tc>
          <w:tcPr>
            <w:tcW w:type="dxa" w:w="1440"/>
          </w:tcPr>
          <w:p>
            <w:r>
              <w:t>2023-3-20 - 2023-3-20</w:t>
            </w:r>
          </w:p>
        </w:tc>
        <w:tc>
          <w:tcPr>
            <w:tcW w:type="dxa" w:w="1440"/>
          </w:tcPr>
          <w:p>
            <w:r>
              <w:t>sdf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 -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erty</w:t>
            </w:r>
          </w:p>
        </w:tc>
        <w:tc>
          <w:tcPr>
            <w:tcW w:type="dxa" w:w="1440"/>
          </w:tcPr>
          <w:p>
            <w:r>
              <w:t>2023-3-20 - 2023-3-20</w:t>
            </w:r>
          </w:p>
        </w:tc>
        <w:tc>
          <w:tcPr>
            <w:tcW w:type="dxa" w:w="1440"/>
          </w:tcPr>
          <w:p>
            <w:r>
              <w:t>dfg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 -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проверка</w:t>
            </w:r>
          </w:p>
        </w:tc>
        <w:tc>
          <w:tcPr>
            <w:tcW w:type="dxa" w:w="1440"/>
          </w:tcPr>
          <w:p>
            <w:r>
              <w:t>2023-10-26 - 2023-10-26</w:t>
            </w:r>
          </w:p>
        </w:tc>
        <w:tc>
          <w:tcPr>
            <w:tcW w:type="dxa" w:w="1440"/>
          </w:tcPr>
          <w:p>
            <w:r>
              <w:t>вроверка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